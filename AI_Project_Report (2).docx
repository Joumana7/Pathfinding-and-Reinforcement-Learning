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Project Report: Pathfinding and Reinforcement Learning</w:t>
      </w:r>
    </w:p>
    <w:p>
      <w:r>
        <w:rPr>
          <w:b/>
          <w:i w:val="0"/>
        </w:rPr>
        <w:t>Team Members:</w:t>
      </w:r>
    </w:p>
    <w:p/>
    <w:p/>
    <w:p/>
    <w:p>
      <w:pPr>
        <w:pStyle w:val="Heading1"/>
      </w:pPr>
      <w:r>
        <w:t>1. Introduction</w:t>
      </w:r>
    </w:p>
    <w:p>
      <w:r>
        <w:rPr>
          <w:b w:val="0"/>
          <w:i w:val="0"/>
        </w:rPr>
        <w:t>This report presents a comprehensive study of classical search algorithms and reinforcement learning techniques applied to grid-based pathfinding problems. The project is divided into two main phases:</w:t>
        <w:br/>
        <w:br/>
        <w:t>- Phase I: Comparative performance analysis of traditional search algorithms (BFS, DFS, UCS, A*, IDS, Greedy, Hill Climbing, Simulated Annealing, and Genetic Algorithm).</w:t>
        <w:br/>
        <w:t>- Phase II: Implementation of a Q-learning algorithm to train an agent for optimal navigation in a dynamic environment.</w:t>
        <w:br/>
        <w:br/>
        <w:t>We explore execution time, path optimality, and efficiency in Phase I, and learning behavior, rewards, and Q-values in Phase II.</w:t>
      </w:r>
    </w:p>
    <w:p>
      <w:pPr>
        <w:pStyle w:val="Heading1"/>
      </w:pPr>
      <w:r>
        <w:t>2. Phase I: Search Algorithms Performance Analysis</w:t>
      </w:r>
    </w:p>
    <w:p>
      <w:pPr>
        <w:pStyle w:val="Heading2"/>
      </w:pPr>
      <w:r>
        <w:t>2.1 Problem Modeling</w:t>
      </w:r>
    </w:p>
    <w:p>
      <w:r>
        <w:rPr>
          <w:b/>
          <w:i w:val="0"/>
        </w:rPr>
        <w:t>State Space Representation:</w:t>
      </w:r>
    </w:p>
    <w:p>
      <w:r>
        <w:rPr>
          <w:b w:val="0"/>
          <w:i w:val="0"/>
        </w:rPr>
        <w:t>- Robot's position (x, y)</w:t>
        <w:br/>
        <w:t>- Delivery status of multiple goals</w:t>
        <w:br/>
        <w:t>- Grid configuration with obstacles</w:t>
      </w:r>
    </w:p>
    <w:p>
      <w:r>
        <w:rPr>
          <w:b w:val="0"/>
          <w:i w:val="0"/>
        </w:rPr>
        <w:t>Grid Size: 30x30</w:t>
        <w:br/>
        <w:t>Number of Goals: 3</w:t>
        <w:br/>
        <w:t>State Space Size: Approx. 3,200 states</w:t>
      </w:r>
    </w:p>
    <w:p>
      <w:r>
        <w:rPr>
          <w:b/>
          <w:i w:val="0"/>
        </w:rPr>
        <w:t>Initial State: Robot starts at position (0, 0)</w:t>
      </w:r>
    </w:p>
    <w:p>
      <w:r>
        <w:rPr>
          <w:b/>
          <w:i w:val="0"/>
        </w:rPr>
        <w:t>Goal State: All delivery goals have been visited and marked as delivered.</w:t>
      </w:r>
    </w:p>
    <w:p>
      <w:r>
        <w:rPr>
          <w:b/>
          <w:i w:val="0"/>
        </w:rPr>
        <w:t>Actions:</w:t>
      </w:r>
    </w:p>
    <w:p>
      <w:r>
        <w:rPr>
          <w:b w:val="0"/>
          <w:i w:val="0"/>
        </w:rPr>
        <w:t>- Move(Direction): North, South, East, or West, restricted by obstacles.</w:t>
        <w:br/>
        <w:t>- Deliver(Position): When robot reaches a goal location.</w:t>
      </w:r>
    </w:p>
    <w:p>
      <w:r>
        <w:rPr>
          <w:b/>
          <w:i w:val="0"/>
        </w:rPr>
        <w:t>Transition Function: Updates robot's position or goal delivery status accordingly.</w:t>
      </w:r>
    </w:p>
    <w:p>
      <w:r>
        <w:rPr>
          <w:b/>
          <w:i w:val="0"/>
        </w:rPr>
        <w:t>Modeling Assumptions: Static grid with fixed obstacles. Random goal placement in obstacle-free cells. Delivery occurs upon reaching the goal.</w:t>
      </w:r>
    </w:p>
    <w:p>
      <w:pPr>
        <w:pStyle w:val="Heading2"/>
      </w:pPr>
      <w:r>
        <w:t>2.2 Algorithm Performance Summary</w:t>
      </w:r>
    </w:p>
    <w:p>
      <w:r>
        <w:rPr>
          <w:b w:val="0"/>
          <w:i w:val="0"/>
        </w:rPr>
        <w:t>Algorithm Performance Summary:</w:t>
        <w:br/>
        <w:t>BFS: Optimal path, moderate execution time, high memory usage.</w:t>
        <w:br/>
        <w:t>DFS: Fastest, low memory usage, suboptimal long paths.</w:t>
        <w:br/>
        <w:t>UCS: Optimal, moderate time and memory.</w:t>
        <w:br/>
        <w:t>A*: Best balance of optimality and efficiency.</w:t>
        <w:br/>
        <w:t>IDS: Very low memory, high time due to iterative depth.</w:t>
        <w:br/>
        <w:t>Greedy/Hill Climbing: Fast but often suboptimal.</w:t>
        <w:br/>
        <w:t>Simulated Annealing: Balanced but slower.</w:t>
        <w:br/>
        <w:t>Genetic Algorithm: Explorative but computationally expensive.</w:t>
      </w:r>
    </w:p>
    <w:p>
      <w:pPr>
        <w:pStyle w:val="Heading2"/>
      </w:pPr>
      <w:r>
        <w:t>2.3 Analysis and Reflections</w:t>
      </w:r>
    </w:p>
    <w:p>
      <w:r>
        <w:rPr>
          <w:b w:val="0"/>
          <w:i w:val="0"/>
        </w:rPr>
        <w:t>A* delivered the most consistent performance, balancing optimality and efficiency.</w:t>
        <w:br/>
        <w:t>DFS performed the fastest but often produced suboptimal, long paths.</w:t>
        <w:br/>
        <w:t>Simulated Annealing and Genetic Algorithm offered exploration but at a high computational cost.</w:t>
        <w:br/>
        <w:t>Greedy and Hill Climbing were efficient but heavily reliant on the heuristic, often missing the optimal path.</w:t>
        <w:br/>
        <w:t>IDS was theoretically sound but impractical for large grids due to time complexity.</w:t>
      </w:r>
    </w:p>
    <w:p>
      <w:pPr>
        <w:pStyle w:val="Heading1"/>
      </w:pPr>
      <w:r>
        <w:t>3. Phase II: Q-Learning for Grid Navigation</w:t>
      </w:r>
    </w:p>
    <w:p>
      <w:pPr>
        <w:pStyle w:val="Heading2"/>
      </w:pPr>
      <w:r>
        <w:t>3.1 Environment Design</w:t>
      </w:r>
    </w:p>
    <w:p>
      <w:r>
        <w:rPr>
          <w:b w:val="0"/>
          <w:i w:val="0"/>
        </w:rPr>
        <w:t>Grid Dimensions: 8x8</w:t>
        <w:br/>
        <w:t>Start Point: Top-left corner (0,0)</w:t>
        <w:br/>
        <w:t>Goals: Randomly placed in obstacle-free cells</w:t>
        <w:br/>
        <w:t>Obstacles: Static</w:t>
        <w:br/>
        <w:t>Agent’s Task: Navigate from start to goal while avoiding obstacles</w:t>
      </w:r>
    </w:p>
    <w:p>
      <w:pPr>
        <w:pStyle w:val="Heading2"/>
      </w:pPr>
      <w:r>
        <w:t>3.2 Q-Learning Setup</w:t>
      </w:r>
    </w:p>
    <w:p>
      <w:r>
        <w:rPr>
          <w:b w:val="0"/>
          <w:i w:val="0"/>
        </w:rPr>
        <w:t>State Space: Agent’s position (x, y)</w:t>
        <w:br/>
        <w:t>Actions: Move North, South, East, West</w:t>
        <w:br/>
        <w:t>Rewards: Positive for reaching the goal; negative for hitting obstacles or going off-grid</w:t>
      </w:r>
    </w:p>
    <w:p>
      <w:r>
        <w:rPr>
          <w:b w:val="0"/>
          <w:i w:val="0"/>
        </w:rPr>
        <w:t>Hyperparameters:</w:t>
        <w:br/>
        <w:t>Learning Rate: 0.1</w:t>
        <w:br/>
        <w:t>Discount Factor: 0.99</w:t>
        <w:br/>
        <w:t>Exploration Rate: Decaying</w:t>
        <w:br/>
        <w:t>Episodes: 500</w:t>
      </w:r>
    </w:p>
    <w:p>
      <w:r>
        <w:rPr>
          <w:b w:val="0"/>
          <w:i w:val="0"/>
        </w:rPr>
        <w:t>Action Selection: Epsilon-greedy</w:t>
      </w:r>
    </w:p>
    <w:p>
      <w:pPr>
        <w:pStyle w:val="Heading2"/>
      </w:pPr>
      <w:r>
        <w:t>3.3 Results and Analysis</w:t>
      </w:r>
    </w:p>
    <w:p>
      <w:r>
        <w:rPr>
          <w:b w:val="0"/>
          <w:i w:val="0"/>
        </w:rPr>
        <w:t>Reward Statistics:</w:t>
        <w:br/>
        <w:t>Average Reward/Episode: 201.70</w:t>
        <w:br/>
        <w:t>Max Reward: 285.55</w:t>
        <w:br/>
        <w:t>Min Reward: -258.80</w:t>
        <w:br/>
        <w:t>Std Dev: 122.85</w:t>
        <w:br/>
        <w:t>Final 10 Episodes Avg Reward: 278.47</w:t>
      </w:r>
    </w:p>
    <w:p>
      <w:r>
        <w:rPr>
          <w:b w:val="0"/>
          <w:i w:val="0"/>
        </w:rPr>
        <w:t>Q-Value Analysis:</w:t>
        <w:br/>
        <w:t>Average Q-value: 8.61</w:t>
        <w:br/>
        <w:t>Max Q-value: 226.30</w:t>
        <w:br/>
        <w:t>Min Q-value: -2.45</w:t>
        <w:br/>
        <w:t>Std Dev: 31.01</w:t>
      </w:r>
    </w:p>
    <w:p>
      <w:r>
        <w:rPr>
          <w:b w:val="0"/>
          <w:i w:val="0"/>
        </w:rPr>
        <w:t>Sample Q-values:</w:t>
        <w:br/>
        <w:t>Start State - N: 0.17, S: -0.08, E: 0.26, W: -0.10</w:t>
        <w:br/>
        <w:t>Goal (6,2) - N: 0.10, S: -0.08, E: 0.25, W: -0.26</w:t>
      </w:r>
    </w:p>
    <w:p>
      <w:r>
        <w:rPr>
          <w:b w:val="0"/>
          <w:i w:val="0"/>
        </w:rPr>
        <w:t>Final Path Length: 15</w:t>
        <w:br/>
        <w:t>Path: ['E', 'S', 'S', 'S', 'E', 'S', 'S', 'S', 'E', 'E', 'E', 'E', 'E', 'E', 'S']</w:t>
      </w:r>
    </w:p>
    <w:p>
      <w:pPr>
        <w:pStyle w:val="Heading2"/>
      </w:pPr>
      <w:r>
        <w:t>3.4 Conclusion</w:t>
      </w:r>
    </w:p>
    <w:p>
      <w:r>
        <w:rPr>
          <w:b w:val="0"/>
          <w:i w:val="0"/>
        </w:rPr>
        <w:t>The Q-learning model effectively learned to navigate the grid world. With 500 training episodes:</w:t>
        <w:br/>
        <w:t>- The agent improved its cumulative rewards.</w:t>
        <w:br/>
        <w:t>- Q-values reflected improved confidence in optimal actions.</w:t>
        <w:br/>
        <w:t>- Final paths demonstrated efficiency in reaching the goal.</w:t>
      </w:r>
    </w:p>
    <w:p>
      <w:pPr>
        <w:pStyle w:val="Heading1"/>
      </w:pPr>
      <w:r>
        <w:t>4. Overall Conclusion</w:t>
      </w:r>
    </w:p>
    <w:p>
      <w:r>
        <w:rPr>
          <w:b w:val="0"/>
          <w:i w:val="0"/>
        </w:rPr>
        <w:t>This project demonstrates the strengths and limitations of both traditional and learning-based pathfinding methods:</w:t>
        <w:br/>
        <w:br/>
        <w:t>- Classical Algorithms (A*, UCS, BFS) provide deterministic, optimal results but require high computation in large state spaces.</w:t>
        <w:br/>
        <w:t>- Reinforcement Learning (Q-learning) offers adaptability and generalization, showing strong performance after sufficient training.</w:t>
        <w:br/>
        <w:br/>
        <w:t>For static environments with known goals, classical methods like A* are reliable. For dynamic or unknown environments, Q-learning provides a promising alternative, capable of learning effective strategies through interaction.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